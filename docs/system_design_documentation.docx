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EF6DD" w14:textId="77777777" w:rsidR="00E355D3" w:rsidRDefault="00000000">
      <w:pPr>
        <w:pStyle w:val="Heading1"/>
      </w:pPr>
      <w:r>
        <w:t>System Design Documentation</w:t>
      </w:r>
    </w:p>
    <w:p w14:paraId="3B0140C5" w14:textId="77777777" w:rsidR="00E355D3" w:rsidRDefault="00000000">
      <w:pPr>
        <w:pStyle w:val="Heading2"/>
      </w:pPr>
      <w:r>
        <w:t>Management Webpage API</w:t>
      </w:r>
    </w:p>
    <w:p w14:paraId="3A1EA028" w14:textId="77777777" w:rsidR="00E355D3" w:rsidRDefault="00000000">
      <w:pPr>
        <w:pStyle w:val="Heading3"/>
      </w:pPr>
      <w:r>
        <w:t>Overview</w:t>
      </w:r>
    </w:p>
    <w:p w14:paraId="43F2E929" w14:textId="5ED09D5F" w:rsidR="00E355D3" w:rsidRDefault="00000000">
      <w:r>
        <w:t>System Objective: Provide functionality for managing employees, projects, and associated technologie</w:t>
      </w:r>
      <w:r w:rsidR="006A7E42">
        <w:t>s</w:t>
      </w:r>
      <w:r>
        <w:t>.</w:t>
      </w:r>
    </w:p>
    <w:p w14:paraId="58E7A06F" w14:textId="77777777" w:rsidR="00E355D3" w:rsidRDefault="00000000">
      <w:r>
        <w:rPr>
          <w:b/>
        </w:rPr>
        <w:t>Key Features:</w:t>
      </w:r>
    </w:p>
    <w:p w14:paraId="4902BAA9" w14:textId="77777777" w:rsidR="00E355D3" w:rsidRDefault="00000000">
      <w:pPr>
        <w:pStyle w:val="ListBullet"/>
      </w:pPr>
      <w:r>
        <w:t>Full CRUD operations for Employees, Projects, and Technologies</w:t>
      </w:r>
    </w:p>
    <w:p w14:paraId="08BFB44C" w14:textId="77777777" w:rsidR="00E355D3" w:rsidRDefault="00000000">
      <w:pPr>
        <w:pStyle w:val="ListBullet"/>
      </w:pPr>
      <w:r>
        <w:t>Employee data import via spreadsheet (CSV/XLSX)</w:t>
      </w:r>
    </w:p>
    <w:p w14:paraId="3D74855A" w14:textId="77777777" w:rsidR="00E355D3" w:rsidRDefault="00000000">
      <w:pPr>
        <w:pStyle w:val="ListBullet"/>
      </w:pPr>
      <w:r>
        <w:t>Model associations with validation logic</w:t>
      </w:r>
    </w:p>
    <w:p w14:paraId="3A2C9AF2" w14:textId="77777777" w:rsidR="00E355D3" w:rsidRDefault="00000000">
      <w:pPr>
        <w:pStyle w:val="ListBullet"/>
      </w:pPr>
      <w:r>
        <w:t>JSON-based API for frontend integration (SPA or mobile)</w:t>
      </w:r>
    </w:p>
    <w:p w14:paraId="5C411A2B" w14:textId="77777777" w:rsidR="00E355D3" w:rsidRDefault="00000000">
      <w:pPr>
        <w:pStyle w:val="Heading3"/>
      </w:pPr>
      <w:r>
        <w:t>Data Modeling</w:t>
      </w:r>
    </w:p>
    <w:p w14:paraId="11541818" w14:textId="622D1A39" w:rsidR="006A7E42" w:rsidRPr="006A7E42" w:rsidRDefault="00000000" w:rsidP="006A7E42">
      <w:pPr>
        <w:pStyle w:val="Heading4"/>
      </w:pPr>
      <w:r>
        <w:t>Entities &amp; Relationships</w:t>
      </w:r>
    </w:p>
    <w:p w14:paraId="33C5E736" w14:textId="77777777" w:rsidR="00E355D3" w:rsidRDefault="00000000">
      <w:r>
        <w:t>Project</w:t>
      </w:r>
    </w:p>
    <w:p w14:paraId="4A43DE8E" w14:textId="77777777" w:rsidR="00E355D3" w:rsidRDefault="00000000">
      <w:pPr>
        <w:pStyle w:val="ListBullet"/>
      </w:pPr>
      <w:r>
        <w:t>has_</w:t>
      </w:r>
      <w:proofErr w:type="gramStart"/>
      <w:r>
        <w:t>many :employees</w:t>
      </w:r>
      <w:proofErr w:type="gramEnd"/>
      <w:r>
        <w:t xml:space="preserve"> — A Project can have multiple Employees.</w:t>
      </w:r>
    </w:p>
    <w:p w14:paraId="28BDC28E" w14:textId="77777777" w:rsidR="00E355D3" w:rsidRDefault="00000000">
      <w:pPr>
        <w:pStyle w:val="ListBullet"/>
      </w:pPr>
      <w:r>
        <w:t>has_and_belongs_to_many :technologies — Represents the required skills for the project.</w:t>
      </w:r>
    </w:p>
    <w:p w14:paraId="12DD9AAE" w14:textId="77777777" w:rsidR="00E355D3" w:rsidRDefault="00000000">
      <w:r>
        <w:t>Employee</w:t>
      </w:r>
    </w:p>
    <w:p w14:paraId="5A83B790" w14:textId="77777777" w:rsidR="00E355D3" w:rsidRDefault="00000000">
      <w:pPr>
        <w:pStyle w:val="ListBullet"/>
      </w:pPr>
      <w:r>
        <w:t>belongs_to :project — Each Employee belongs to a single Project.</w:t>
      </w:r>
    </w:p>
    <w:p w14:paraId="0A25EB8E" w14:textId="77777777" w:rsidR="00E355D3" w:rsidRDefault="00000000">
      <w:pPr>
        <w:pStyle w:val="ListBullet"/>
      </w:pPr>
      <w:r>
        <w:t>has_and_belongs_to_many :technologies — Represents the skills the employee has.</w:t>
      </w:r>
    </w:p>
    <w:p w14:paraId="6BCA4AB3" w14:textId="77777777" w:rsidR="00E355D3" w:rsidRDefault="00000000">
      <w:pPr>
        <w:pStyle w:val="ListBullet"/>
      </w:pPr>
      <w:r>
        <w:t>Business Rule: An Employee can only be assigned to a Project if they share at least one Technology with it. A class method enforces this constraint.</w:t>
      </w:r>
    </w:p>
    <w:p w14:paraId="4AA0A3FF" w14:textId="77777777" w:rsidR="00E355D3" w:rsidRDefault="00000000">
      <w:r>
        <w:t>Technology</w:t>
      </w:r>
    </w:p>
    <w:p w14:paraId="0FC047EE" w14:textId="77777777" w:rsidR="00E355D3" w:rsidRDefault="00000000">
      <w:pPr>
        <w:pStyle w:val="ListBullet"/>
      </w:pPr>
      <w:r>
        <w:t>has_and_belongs_to_many :projects</w:t>
      </w:r>
    </w:p>
    <w:p w14:paraId="5E942437" w14:textId="77777777" w:rsidR="00E355D3" w:rsidRDefault="00000000">
      <w:pPr>
        <w:pStyle w:val="ListBullet"/>
      </w:pPr>
      <w:r>
        <w:t>has_and_belongs_to_many :employees</w:t>
      </w:r>
    </w:p>
    <w:p w14:paraId="743E3901" w14:textId="77777777" w:rsidR="00E355D3" w:rsidRDefault="00000000">
      <w:r>
        <w:rPr>
          <w:b/>
        </w:rPr>
        <w:t>Association Rules Summary: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355D3" w14:paraId="682D4A63" w14:textId="77777777">
        <w:tc>
          <w:tcPr>
            <w:tcW w:w="4320" w:type="dxa"/>
          </w:tcPr>
          <w:p w14:paraId="121DD234" w14:textId="77777777" w:rsidR="00E355D3" w:rsidRDefault="00000000">
            <w:r>
              <w:t>Relationship</w:t>
            </w:r>
          </w:p>
        </w:tc>
        <w:tc>
          <w:tcPr>
            <w:tcW w:w="4320" w:type="dxa"/>
          </w:tcPr>
          <w:p w14:paraId="1D15CB84" w14:textId="77777777" w:rsidR="00E355D3" w:rsidRDefault="00000000">
            <w:r>
              <w:t>Description</w:t>
            </w:r>
          </w:p>
        </w:tc>
      </w:tr>
      <w:tr w:rsidR="00E355D3" w14:paraId="43DE0AF0" w14:textId="77777777">
        <w:tc>
          <w:tcPr>
            <w:tcW w:w="4320" w:type="dxa"/>
          </w:tcPr>
          <w:p w14:paraId="2C8BA416" w14:textId="77777777" w:rsidR="00E355D3" w:rsidRDefault="00000000">
            <w:r>
              <w:t>Project ↔ Employees</w:t>
            </w:r>
          </w:p>
        </w:tc>
        <w:tc>
          <w:tcPr>
            <w:tcW w:w="4320" w:type="dxa"/>
          </w:tcPr>
          <w:p w14:paraId="0422BDF5" w14:textId="77777777" w:rsidR="00E355D3" w:rsidRDefault="00000000">
            <w:r>
              <w:t>One-to-many. An employee is linked to only one project.</w:t>
            </w:r>
          </w:p>
        </w:tc>
      </w:tr>
      <w:tr w:rsidR="00E355D3" w14:paraId="0320FDE4" w14:textId="77777777">
        <w:tc>
          <w:tcPr>
            <w:tcW w:w="4320" w:type="dxa"/>
          </w:tcPr>
          <w:p w14:paraId="38567619" w14:textId="77777777" w:rsidR="00E355D3" w:rsidRDefault="00000000">
            <w:r>
              <w:t>Project ↔ Technologies</w:t>
            </w:r>
          </w:p>
        </w:tc>
        <w:tc>
          <w:tcPr>
            <w:tcW w:w="4320" w:type="dxa"/>
          </w:tcPr>
          <w:p w14:paraId="67FD7FE9" w14:textId="77777777" w:rsidR="00E355D3" w:rsidRDefault="00000000">
            <w:r>
              <w:t>Many-to-many. Projects define required skills.</w:t>
            </w:r>
          </w:p>
        </w:tc>
      </w:tr>
      <w:tr w:rsidR="00E355D3" w14:paraId="100064A8" w14:textId="77777777">
        <w:tc>
          <w:tcPr>
            <w:tcW w:w="4320" w:type="dxa"/>
          </w:tcPr>
          <w:p w14:paraId="23B8CB0D" w14:textId="77777777" w:rsidR="00E355D3" w:rsidRDefault="00000000">
            <w:r>
              <w:lastRenderedPageBreak/>
              <w:t>Employee ↔ Project</w:t>
            </w:r>
          </w:p>
        </w:tc>
        <w:tc>
          <w:tcPr>
            <w:tcW w:w="4320" w:type="dxa"/>
          </w:tcPr>
          <w:p w14:paraId="0352868C" w14:textId="77777777" w:rsidR="00E355D3" w:rsidRDefault="00000000">
            <w:r>
              <w:t>Conditional: only allowed if a shared Technology exists.</w:t>
            </w:r>
          </w:p>
        </w:tc>
      </w:tr>
      <w:tr w:rsidR="00E355D3" w14:paraId="02BD782A" w14:textId="77777777">
        <w:tc>
          <w:tcPr>
            <w:tcW w:w="4320" w:type="dxa"/>
          </w:tcPr>
          <w:p w14:paraId="7A22328F" w14:textId="77777777" w:rsidR="00E355D3" w:rsidRDefault="00000000">
            <w:r>
              <w:t>Employee ↔ Technology</w:t>
            </w:r>
          </w:p>
        </w:tc>
        <w:tc>
          <w:tcPr>
            <w:tcW w:w="4320" w:type="dxa"/>
          </w:tcPr>
          <w:p w14:paraId="0CFA8B44" w14:textId="77777777" w:rsidR="00E355D3" w:rsidRDefault="00000000">
            <w:r>
              <w:t>Many-to-many. Defines employee expertise.</w:t>
            </w:r>
          </w:p>
        </w:tc>
      </w:tr>
    </w:tbl>
    <w:p w14:paraId="39B7892C" w14:textId="77777777" w:rsidR="00E355D3" w:rsidRDefault="00000000">
      <w:pPr>
        <w:pStyle w:val="Heading3"/>
      </w:pPr>
      <w:r>
        <w:t>Employee Import Process</w:t>
      </w:r>
    </w:p>
    <w:p w14:paraId="51163361" w14:textId="77777777" w:rsidR="00E355D3" w:rsidRDefault="00000000">
      <w:pPr>
        <w:pStyle w:val="ListBullet"/>
      </w:pPr>
      <w:r>
        <w:t>Endpoint: POST /employees/import</w:t>
      </w:r>
      <w:r>
        <w:br/>
        <w:t>- Accepts: file (multipart-form with 3 columns: user_name, project, technology_name)</w:t>
      </w:r>
      <w:r>
        <w:br/>
        <w:t>- Example file: spec/fixtures/files/employees.xlsx</w:t>
      </w:r>
    </w:p>
    <w:p w14:paraId="5BBDEB46" w14:textId="77777777" w:rsidR="00E355D3" w:rsidRDefault="00000000">
      <w:pPr>
        <w:pStyle w:val="ListBullet"/>
      </w:pPr>
      <w:r>
        <w:t>Temporary Storage</w:t>
      </w:r>
      <w:r>
        <w:br/>
        <w:t>- File is saved to tmp/uploads/</w:t>
      </w:r>
      <w:r>
        <w:br/>
        <w:t>- Prevents processing of incomplete or corrupted files for security/integrity.</w:t>
      </w:r>
    </w:p>
    <w:p w14:paraId="1FF7D0DF" w14:textId="77777777" w:rsidR="00E355D3" w:rsidRDefault="00000000">
      <w:pPr>
        <w:pStyle w:val="ListBullet"/>
      </w:pPr>
      <w:r>
        <w:t>Async Job Execution (Employees::ImportFileJob)</w:t>
      </w:r>
      <w:r>
        <w:br/>
        <w:t>- Reads file using Roo::Spreadsheet</w:t>
      </w:r>
      <w:r>
        <w:br/>
        <w:t>- Maps headers to model attributes</w:t>
      </w:r>
      <w:r>
        <w:br/>
        <w:t>- For each row:</w:t>
      </w:r>
      <w:r>
        <w:br/>
        <w:t xml:space="preserve">  - Creates an Employee</w:t>
      </w:r>
      <w:r>
        <w:br/>
        <w:t xml:space="preserve">  - Splits technologies</w:t>
      </w:r>
      <w:r>
        <w:br/>
        <w:t xml:space="preserve">  - Uses find_or_create_by</w:t>
      </w:r>
      <w:r>
        <w:br/>
        <w:t xml:space="preserve">  - Associates technologies with employee</w:t>
      </w:r>
      <w:r>
        <w:br/>
        <w:t xml:space="preserve">  - Validates compatibility with project</w:t>
      </w:r>
    </w:p>
    <w:p w14:paraId="0114B8D5" w14:textId="77777777" w:rsidR="00E355D3" w:rsidRDefault="00000000">
      <w:pPr>
        <w:pStyle w:val="ListBullet"/>
      </w:pPr>
      <w:r>
        <w:t>Cleanup: Deletes the file after processing</w:t>
      </w:r>
    </w:p>
    <w:p w14:paraId="1303713D" w14:textId="77777777" w:rsidR="00E355D3" w:rsidRDefault="00000000">
      <w:pPr>
        <w:pStyle w:val="ListBullet"/>
      </w:pPr>
      <w:r>
        <w:t>Response: Returns HTTP 202 Accepted</w:t>
      </w:r>
    </w:p>
    <w:p w14:paraId="061BEAEF" w14:textId="77777777" w:rsidR="00E355D3" w:rsidRDefault="00000000">
      <w:pPr>
        <w:pStyle w:val="Heading3"/>
      </w:pPr>
      <w:r>
        <w:t>Architecture</w:t>
      </w:r>
    </w:p>
    <w:p w14:paraId="78109386" w14:textId="77777777" w:rsidR="00E355D3" w:rsidRDefault="00000000">
      <w:r>
        <w:t>Architecture Style: Monolithic — all logic resides within a single Ruby on Rails application.</w:t>
      </w:r>
    </w:p>
    <w:p w14:paraId="2EF862D2" w14:textId="77777777" w:rsidR="00E355D3" w:rsidRDefault="00000000">
      <w:r>
        <w:t>Pattern: MVC (Model-View-Controller)</w:t>
      </w:r>
    </w:p>
    <w:p w14:paraId="09F3DA00" w14:textId="77777777" w:rsidR="00E355D3" w:rsidRDefault="00000000">
      <w:pPr>
        <w:pStyle w:val="ListBullet"/>
      </w:pPr>
      <w:r>
        <w:t>Model: core business logic and relationships</w:t>
      </w:r>
    </w:p>
    <w:p w14:paraId="6AFEDEF4" w14:textId="77777777" w:rsidR="00E355D3" w:rsidRDefault="00000000">
      <w:pPr>
        <w:pStyle w:val="ListBullet"/>
      </w:pPr>
      <w:r>
        <w:t>Controller: HTTP handling and coordination</w:t>
      </w:r>
    </w:p>
    <w:p w14:paraId="4EBC363E" w14:textId="77777777" w:rsidR="00E355D3" w:rsidRDefault="00000000">
      <w:pPr>
        <w:pStyle w:val="ListBullet"/>
      </w:pPr>
      <w:r>
        <w:t>View: not applicable (API-only)</w:t>
      </w:r>
    </w:p>
    <w:p w14:paraId="2579CF41" w14:textId="77777777" w:rsidR="00E355D3" w:rsidRDefault="00000000">
      <w:r>
        <w:rPr>
          <w:b/>
        </w:rPr>
        <w:t>Technologies Used:</w:t>
      </w:r>
    </w:p>
    <w:p w14:paraId="4D10A536" w14:textId="77777777" w:rsidR="00E355D3" w:rsidRDefault="00000000">
      <w:pPr>
        <w:pStyle w:val="ListBullet"/>
      </w:pPr>
      <w:r>
        <w:t>Ruby 3.1.3, Rails 6.1.7</w:t>
      </w:r>
    </w:p>
    <w:p w14:paraId="129EF617" w14:textId="77777777" w:rsidR="00E355D3" w:rsidRDefault="00000000">
      <w:pPr>
        <w:pStyle w:val="ListBullet"/>
      </w:pPr>
      <w:r>
        <w:t>SQLite3 (dev/test), PostgreSQL (prod)</w:t>
      </w:r>
    </w:p>
    <w:p w14:paraId="7753924A" w14:textId="77777777" w:rsidR="00E355D3" w:rsidRDefault="00000000">
      <w:pPr>
        <w:pStyle w:val="ListBullet"/>
      </w:pPr>
      <w:r>
        <w:t>Puma web server</w:t>
      </w:r>
    </w:p>
    <w:p w14:paraId="5C201B17" w14:textId="77777777" w:rsidR="00E355D3" w:rsidRDefault="00000000">
      <w:pPr>
        <w:pStyle w:val="ListBullet"/>
      </w:pPr>
      <w:r>
        <w:t>Sidekiq + Redis for background processing</w:t>
      </w:r>
    </w:p>
    <w:p w14:paraId="56BC2515" w14:textId="77777777" w:rsidR="00E355D3" w:rsidRDefault="00000000">
      <w:pPr>
        <w:pStyle w:val="ListBullet"/>
      </w:pPr>
      <w:r>
        <w:t>Foreman for process management</w:t>
      </w:r>
    </w:p>
    <w:p w14:paraId="0AE78DC5" w14:textId="77777777" w:rsidR="00E355D3" w:rsidRDefault="00000000">
      <w:pPr>
        <w:pStyle w:val="ListBullet"/>
      </w:pPr>
      <w:r>
        <w:t>rack-cors for CORS handling</w:t>
      </w:r>
    </w:p>
    <w:p w14:paraId="70366AB2" w14:textId="77777777" w:rsidR="00E355D3" w:rsidRDefault="00000000">
      <w:pPr>
        <w:pStyle w:val="ListBullet"/>
      </w:pPr>
      <w:r>
        <w:t>active_model_serializers for serialization</w:t>
      </w:r>
    </w:p>
    <w:p w14:paraId="72A82E57" w14:textId="77777777" w:rsidR="00E355D3" w:rsidRDefault="00000000">
      <w:r>
        <w:lastRenderedPageBreak/>
        <w:t>Diagrams: Architecture diagram available on draw.io / Miro</w:t>
      </w:r>
    </w:p>
    <w:p w14:paraId="3906AD3A" w14:textId="77777777" w:rsidR="00E355D3" w:rsidRDefault="00000000">
      <w:pPr>
        <w:pStyle w:val="Heading3"/>
      </w:pPr>
      <w:r>
        <w:t>Database Schema</w:t>
      </w:r>
    </w:p>
    <w:p w14:paraId="50305A05" w14:textId="77777777" w:rsidR="00E355D3" w:rsidRDefault="00000000">
      <w:r>
        <w:rPr>
          <w:b/>
        </w:rPr>
        <w:t>Entity-Relationship Tables: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355D3" w14:paraId="46DEDC63" w14:textId="77777777">
        <w:tc>
          <w:tcPr>
            <w:tcW w:w="4320" w:type="dxa"/>
          </w:tcPr>
          <w:p w14:paraId="69FA4463" w14:textId="77777777" w:rsidR="00E355D3" w:rsidRDefault="00000000">
            <w:r>
              <w:t>Table</w:t>
            </w:r>
          </w:p>
        </w:tc>
        <w:tc>
          <w:tcPr>
            <w:tcW w:w="4320" w:type="dxa"/>
          </w:tcPr>
          <w:p w14:paraId="411E6A3F" w14:textId="77777777" w:rsidR="00E355D3" w:rsidRDefault="00000000">
            <w:r>
              <w:t>Fields</w:t>
            </w:r>
          </w:p>
        </w:tc>
      </w:tr>
      <w:tr w:rsidR="00E355D3" w14:paraId="6F14059C" w14:textId="77777777">
        <w:tc>
          <w:tcPr>
            <w:tcW w:w="4320" w:type="dxa"/>
          </w:tcPr>
          <w:p w14:paraId="6EB99236" w14:textId="77777777" w:rsidR="00E355D3" w:rsidRDefault="00000000">
            <w:r>
              <w:t>employees</w:t>
            </w:r>
          </w:p>
        </w:tc>
        <w:tc>
          <w:tcPr>
            <w:tcW w:w="4320" w:type="dxa"/>
          </w:tcPr>
          <w:p w14:paraId="602B100F" w14:textId="77777777" w:rsidR="00E355D3" w:rsidRDefault="00000000">
            <w:r>
              <w:t>id, user_name, project_id</w:t>
            </w:r>
          </w:p>
        </w:tc>
      </w:tr>
      <w:tr w:rsidR="00E355D3" w14:paraId="2E7F06C4" w14:textId="77777777">
        <w:tc>
          <w:tcPr>
            <w:tcW w:w="4320" w:type="dxa"/>
          </w:tcPr>
          <w:p w14:paraId="6E281CAB" w14:textId="77777777" w:rsidR="00E355D3" w:rsidRDefault="00000000">
            <w:r>
              <w:t>projects</w:t>
            </w:r>
          </w:p>
        </w:tc>
        <w:tc>
          <w:tcPr>
            <w:tcW w:w="4320" w:type="dxa"/>
          </w:tcPr>
          <w:p w14:paraId="13E0B4A6" w14:textId="77777777" w:rsidR="00E355D3" w:rsidRDefault="00000000">
            <w:r>
              <w:t>id, title</w:t>
            </w:r>
          </w:p>
        </w:tc>
      </w:tr>
      <w:tr w:rsidR="00E355D3" w14:paraId="1DB2FB10" w14:textId="77777777">
        <w:tc>
          <w:tcPr>
            <w:tcW w:w="4320" w:type="dxa"/>
          </w:tcPr>
          <w:p w14:paraId="5A336B76" w14:textId="77777777" w:rsidR="00E355D3" w:rsidRDefault="00000000">
            <w:r>
              <w:t>technologies</w:t>
            </w:r>
          </w:p>
        </w:tc>
        <w:tc>
          <w:tcPr>
            <w:tcW w:w="4320" w:type="dxa"/>
          </w:tcPr>
          <w:p w14:paraId="01AE7B0B" w14:textId="77777777" w:rsidR="00E355D3" w:rsidRDefault="00000000">
            <w:r>
              <w:t>id, name</w:t>
            </w:r>
          </w:p>
        </w:tc>
      </w:tr>
      <w:tr w:rsidR="00E355D3" w14:paraId="261C520B" w14:textId="77777777">
        <w:tc>
          <w:tcPr>
            <w:tcW w:w="4320" w:type="dxa"/>
          </w:tcPr>
          <w:p w14:paraId="765652C7" w14:textId="77777777" w:rsidR="00E355D3" w:rsidRDefault="00000000">
            <w:r>
              <w:t>employees_technologies</w:t>
            </w:r>
          </w:p>
        </w:tc>
        <w:tc>
          <w:tcPr>
            <w:tcW w:w="4320" w:type="dxa"/>
          </w:tcPr>
          <w:p w14:paraId="68B29573" w14:textId="77777777" w:rsidR="00E355D3" w:rsidRDefault="00000000">
            <w:r>
              <w:t>employee_id, technology_id</w:t>
            </w:r>
          </w:p>
        </w:tc>
      </w:tr>
      <w:tr w:rsidR="00E355D3" w14:paraId="42BA66E6" w14:textId="77777777">
        <w:tc>
          <w:tcPr>
            <w:tcW w:w="4320" w:type="dxa"/>
          </w:tcPr>
          <w:p w14:paraId="27842DBD" w14:textId="77777777" w:rsidR="00E355D3" w:rsidRDefault="00000000">
            <w:r>
              <w:t>projects_technologies</w:t>
            </w:r>
          </w:p>
        </w:tc>
        <w:tc>
          <w:tcPr>
            <w:tcW w:w="4320" w:type="dxa"/>
          </w:tcPr>
          <w:p w14:paraId="14DB78EA" w14:textId="77777777" w:rsidR="00E355D3" w:rsidRDefault="00000000">
            <w:r>
              <w:t>project_id, technology_id</w:t>
            </w:r>
          </w:p>
        </w:tc>
      </w:tr>
    </w:tbl>
    <w:p w14:paraId="040A60BF" w14:textId="77777777" w:rsidR="00E355D3" w:rsidRDefault="00000000">
      <w:r>
        <w:rPr>
          <w:b/>
        </w:rPr>
        <w:t>Indexes:</w:t>
      </w:r>
    </w:p>
    <w:p w14:paraId="1D2E350A" w14:textId="77777777" w:rsidR="00E355D3" w:rsidRDefault="00000000">
      <w:pPr>
        <w:pStyle w:val="ListBullet"/>
      </w:pPr>
      <w:r>
        <w:t>index_employees_on_project_id</w:t>
      </w:r>
    </w:p>
    <w:p w14:paraId="10B57636" w14:textId="77777777" w:rsidR="00E355D3" w:rsidRDefault="00000000">
      <w:pPr>
        <w:pStyle w:val="ListBullet"/>
      </w:pPr>
      <w:r>
        <w:t>Join table indexes: employee_id, project_id, technology_id</w:t>
      </w:r>
    </w:p>
    <w:p w14:paraId="1C84A43A" w14:textId="77777777" w:rsidR="00E355D3" w:rsidRDefault="00000000">
      <w:pPr>
        <w:pStyle w:val="Heading3"/>
      </w:pPr>
      <w:r>
        <w:t>TODO</w:t>
      </w:r>
    </w:p>
    <w:p w14:paraId="279CF7CC" w14:textId="77777777" w:rsidR="00E355D3" w:rsidRDefault="00000000">
      <w:pPr>
        <w:pStyle w:val="ListBullet"/>
      </w:pPr>
      <w:r>
        <w:t>Update import header keys: rename user_name to "User name" and adjust header mapping.</w:t>
      </w:r>
    </w:p>
    <w:p w14:paraId="4BDB25D3" w14:textId="77777777" w:rsidR="00E355D3" w:rsidRDefault="00000000">
      <w:pPr>
        <w:pStyle w:val="ListBullet"/>
      </w:pPr>
      <w:r>
        <w:t>Integrate with frontend: GitHub - Management Webpage Frontend.</w:t>
      </w:r>
    </w:p>
    <w:p w14:paraId="3146EBE4" w14:textId="77777777" w:rsidR="00E355D3" w:rsidRDefault="00000000">
      <w:pPr>
        <w:pStyle w:val="ListBullet"/>
      </w:pPr>
      <w:r>
        <w:t>Implement frontend logic to support employee file import.</w:t>
      </w:r>
    </w:p>
    <w:sectPr w:rsidR="00E355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FE162F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2902961">
    <w:abstractNumId w:val="8"/>
  </w:num>
  <w:num w:numId="2" w16cid:durableId="2078161017">
    <w:abstractNumId w:val="6"/>
  </w:num>
  <w:num w:numId="3" w16cid:durableId="890116450">
    <w:abstractNumId w:val="5"/>
  </w:num>
  <w:num w:numId="4" w16cid:durableId="685058757">
    <w:abstractNumId w:val="4"/>
  </w:num>
  <w:num w:numId="5" w16cid:durableId="740757985">
    <w:abstractNumId w:val="7"/>
  </w:num>
  <w:num w:numId="6" w16cid:durableId="560336295">
    <w:abstractNumId w:val="3"/>
  </w:num>
  <w:num w:numId="7" w16cid:durableId="771821418">
    <w:abstractNumId w:val="2"/>
  </w:num>
  <w:num w:numId="8" w16cid:durableId="961500444">
    <w:abstractNumId w:val="1"/>
  </w:num>
  <w:num w:numId="9" w16cid:durableId="884634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A7E42"/>
    <w:rsid w:val="008F2A26"/>
    <w:rsid w:val="00AA1D8D"/>
    <w:rsid w:val="00B47730"/>
    <w:rsid w:val="00CB0664"/>
    <w:rsid w:val="00CB4B8F"/>
    <w:rsid w:val="00E355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6058C5F"/>
  <w14:defaultImageDpi w14:val="300"/>
  <w15:docId w15:val="{CC9EA40D-8587-7949-8E7B-F77B7C6C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Afonso, Carlos Eduardo</cp:lastModifiedBy>
  <cp:revision>2</cp:revision>
  <dcterms:created xsi:type="dcterms:W3CDTF">2025-05-03T22:32:00Z</dcterms:created>
  <dcterms:modified xsi:type="dcterms:W3CDTF">2025-05-03T22:32:00Z</dcterms:modified>
  <cp:category/>
</cp:coreProperties>
</file>